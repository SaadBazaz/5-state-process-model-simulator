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2 -->
  <w:body>
    <w:p>
      <w:pPr>
        <w:pStyle w:val="para001"/>
        <w:spacing w:before="0" w:after="0"/>
        <w:ind w:right="-99"/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</w:rPr>
      </w:pPr>
      <w:r>
        <w:rPr>
          <w:i w:val="0"/>
          <w:iCs w:val="0"/>
        </w:rPr>
        <w:t>Spring 2020: Operating System Assignment 2 Evaluation</w:t>
      </w:r>
    </w:p>
    <w:p>
      <w:pPr>
        <w:pStyle w:val="para002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04"/>
        <w:spacing w:before="18" w:after="0"/>
        <w:ind w:left="180" w:right="0"/>
        <w:rPr>
          <w:rStyle w:val="div001"/>
          <w:rFonts w:ascii="Times New Roman" w:eastAsia="Times New Roman" w:hAnsi="Times New Roman" w:cs="Times New Roman"/>
          <w:b/>
          <w:bCs/>
          <w:i w:val="0"/>
          <w:iCs w:val="0"/>
        </w:rPr>
      </w:pPr>
      <w:r>
        <w:rPr>
          <w:rStyle w:val="div001"/>
          <w:i w:val="0"/>
          <w:iCs w:val="0"/>
        </w:rPr>
        <w:t>Student Information</w:t>
      </w:r>
    </w:p>
    <w:p>
      <w:pPr>
        <w:pStyle w:val="para005"/>
        <w:spacing w:before="0" w:after="0"/>
        <w:ind w:left="180" w:right="0"/>
        <w:jc w:val="left"/>
        <w:rPr>
          <w:rStyle w:val="div001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</w:rPr>
      </w:pPr>
      <w:r>
        <w:rPr>
          <w:rStyle w:val="div001"/>
          <w:i w:val="0"/>
          <w:iCs w:val="0"/>
          <w:sz w:val="20"/>
          <w:szCs w:val="20"/>
        </w:rPr>
        <w:t>Name: Saad Ahmed Bazaz </w:t>
      </w:r>
      <w:r>
        <w:rPr>
          <w:rStyle w:val="div001"/>
          <w:i w:val="0"/>
          <w:iCs w:val="0"/>
          <w:sz w:val="20"/>
          <w:szCs w:val="20"/>
        </w:rPr>
        <w:tab/>
      </w:r>
      <w:r>
        <w:rPr>
          <w:rStyle w:val="div001"/>
          <w:i w:val="0"/>
          <w:iCs w:val="0"/>
          <w:sz w:val="20"/>
          <w:szCs w:val="20"/>
        </w:rPr>
        <w:t>    </w:t>
      </w:r>
      <w:r>
        <w:rPr>
          <w:rStyle w:val="div001"/>
          <w:i w:val="0"/>
          <w:iCs w:val="0"/>
          <w:sz w:val="20"/>
          <w:szCs w:val="20"/>
        </w:rPr>
        <w:t>Course Instructor: Sir Adnan Tariq</w:t>
      </w:r>
    </w:p>
    <w:p>
      <w:pPr>
        <w:pStyle w:val="para006"/>
        <w:spacing w:before="0" w:after="0"/>
        <w:ind w:left="180" w:right="0"/>
        <w:jc w:val="left"/>
        <w:rPr>
          <w:rStyle w:val="div001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</w:rPr>
      </w:pPr>
      <w:r>
        <w:rPr>
          <w:rStyle w:val="div001"/>
          <w:i w:val="0"/>
          <w:iCs w:val="0"/>
          <w:sz w:val="20"/>
          <w:szCs w:val="20"/>
        </w:rPr>
        <w:t xml:space="preserve">Roll #: 18I-0621  </w:t>
      </w:r>
      <w:r>
        <w:rPr>
          <w:rStyle w:val="div001"/>
          <w:i w:val="0"/>
          <w:iCs w:val="0"/>
          <w:sz w:val="20"/>
          <w:szCs w:val="20"/>
        </w:rPr>
        <w:t>                                    </w:t>
      </w:r>
      <w:r>
        <w:rPr>
          <w:rStyle w:val="div001"/>
          <w:i w:val="0"/>
          <w:iCs w:val="0"/>
          <w:sz w:val="20"/>
          <w:szCs w:val="20"/>
        </w:rPr>
        <w:t>Lab Instructor: Ma'am Yasmeen Afzal</w:t>
      </w:r>
    </w:p>
    <w:p>
      <w:pPr>
        <w:pStyle w:val="para007"/>
        <w:spacing w:before="0" w:after="0"/>
        <w:ind w:left="180" w:right="0"/>
        <w:jc w:val="left"/>
        <w:rPr>
          <w:rStyle w:val="div001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</w:rPr>
      </w:pPr>
      <w:r>
        <w:rPr>
          <w:rStyle w:val="div001"/>
          <w:i w:val="0"/>
          <w:iCs w:val="0"/>
          <w:sz w:val="20"/>
          <w:szCs w:val="20"/>
        </w:rPr>
        <w:t xml:space="preserve">Section: D </w:t>
      </w:r>
      <w:r>
        <w:rPr>
          <w:rStyle w:val="div001"/>
          <w:i w:val="0"/>
          <w:iCs w:val="0"/>
          <w:sz w:val="20"/>
          <w:szCs w:val="20"/>
        </w:rPr>
        <w:tab/>
      </w:r>
      <w:r>
        <w:rPr>
          <w:rStyle w:val="div001"/>
          <w:i w:val="0"/>
          <w:iCs w:val="0"/>
          <w:sz w:val="20"/>
          <w:szCs w:val="20"/>
        </w:rPr>
        <w:t>                                </w:t>
      </w:r>
      <w:r>
        <w:rPr>
          <w:rStyle w:val="div001"/>
          <w:i w:val="0"/>
          <w:iCs w:val="0"/>
          <w:sz w:val="20"/>
          <w:szCs w:val="20"/>
        </w:rPr>
        <w:t>Submission:</w:t>
      </w:r>
      <w:r>
        <w:rPr>
          <w:rStyle w:val="div001"/>
          <w:i w:val="0"/>
          <w:iCs w:val="0"/>
          <w:sz w:val="20"/>
          <w:szCs w:val="20"/>
        </w:rPr>
        <w:t xml:space="preserve">   </w:t>
      </w:r>
      <w:r>
        <w:rPr>
          <w:rStyle w:val="div001"/>
          <w:i w:val="0"/>
          <w:iCs w:val="0"/>
          <w:sz w:val="20"/>
          <w:szCs w:val="20"/>
        </w:rPr>
        <w:t>On-Time:</w:t>
      </w:r>
      <w:r>
        <w:rPr>
          <w:rStyle w:val="div001"/>
          <w:i w:val="0"/>
          <w:iCs w:val="0"/>
          <w:sz w:val="20"/>
          <w:szCs w:val="20"/>
        </w:rPr>
        <w:t xml:space="preserve">  </w:t>
      </w:r>
      <w:r>
        <w:rPr>
          <w:rStyle w:val="div001"/>
          <w:i w:val="0"/>
          <w:iCs w:val="0"/>
          <w:sz w:val="20"/>
          <w:szCs w:val="20"/>
        </w:rPr>
        <w:t>Yes</w:t>
      </w:r>
      <w:r>
        <w:rPr>
          <w:rStyle w:val="div001"/>
          <w:i w:val="0"/>
          <w:iCs w:val="0"/>
          <w:sz w:val="20"/>
          <w:szCs w:val="20"/>
        </w:rPr>
        <w:t xml:space="preserve">        </w:t>
      </w:r>
      <w:r>
        <w:rPr>
          <w:rStyle w:val="div001"/>
          <w:i w:val="0"/>
          <w:iCs w:val="0"/>
          <w:sz w:val="20"/>
          <w:szCs w:val="20"/>
        </w:rPr>
        <w:t>Late: No</w:t>
      </w:r>
    </w:p>
    <w:p>
      <w:pPr>
        <w:pStyle w:val="para008"/>
        <w:spacing w:before="0" w:after="0"/>
        <w:ind w:left="180" w:right="0"/>
        <w:jc w:val="left"/>
        <w:rPr>
          <w:rStyle w:val="div001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</w:rPr>
      </w:pPr>
      <w:r>
        <w:rPr>
          <w:rStyle w:val="div001"/>
          <w:i w:val="0"/>
          <w:iCs w:val="0"/>
          <w:sz w:val="20"/>
          <w:szCs w:val="20"/>
        </w:rPr>
        <w:t>Submission Date: 18th April</w:t>
      </w:r>
      <w:r>
        <w:rPr>
          <w:rStyle w:val="div001"/>
          <w:i w:val="0"/>
          <w:iCs w:val="0"/>
          <w:sz w:val="20"/>
          <w:szCs w:val="20"/>
        </w:rPr>
        <w:t xml:space="preserve">                </w:t>
      </w:r>
      <w:r>
        <w:rPr>
          <w:rStyle w:val="div001"/>
          <w:i w:val="0"/>
          <w:iCs w:val="0"/>
          <w:sz w:val="20"/>
          <w:szCs w:val="20"/>
        </w:rPr>
        <w:t>Submission Time: 5:50AM (Resubmission)</w:t>
      </w:r>
    </w:p>
    <w:p>
      <w:pPr>
        <w:pStyle w:val="para009"/>
        <w:spacing w:before="0" w:after="0"/>
        <w:ind w:left="180" w:right="0"/>
        <w:jc w:val="left"/>
        <w:rPr>
          <w:rStyle w:val="div001"/>
          <w:rFonts w:ascii="Calibri" w:eastAsia="Calibri" w:hAnsi="Calibri" w:cs="Calibri"/>
          <w:b/>
          <w:bCs/>
          <w:i w:val="0"/>
          <w:iCs w:val="0"/>
          <w:sz w:val="20"/>
          <w:szCs w:val="20"/>
        </w:rPr>
      </w:pPr>
      <w:r>
        <w:rPr>
          <w:rStyle w:val="div001"/>
          <w:rFonts w:ascii="Calibri" w:eastAsia="Calibri" w:hAnsi="Calibri" w:cs="Calibri"/>
          <w:i w:val="0"/>
          <w:iCs w:val="0"/>
          <w:sz w:val="20"/>
          <w:szCs w:val="20"/>
        </w:rPr>
        <w:t> </w:t>
      </w:r>
    </w:p>
    <w:p>
      <w:pPr>
        <w:pStyle w:val="para010"/>
        <w:spacing w:before="0" w:after="0"/>
        <w:ind w:left="180" w:right="0"/>
        <w:jc w:val="left"/>
        <w:rPr>
          <w:rStyle w:val="div001"/>
          <w:rFonts w:ascii="Calibri" w:eastAsia="Calibri" w:hAnsi="Calibri" w:cs="Calibri"/>
          <w:b/>
          <w:bCs/>
          <w:i w:val="0"/>
          <w:iCs w:val="0"/>
          <w:sz w:val="20"/>
          <w:szCs w:val="20"/>
        </w:rPr>
      </w:pPr>
      <w:r>
        <w:rPr>
          <w:rStyle w:val="div001"/>
          <w:rFonts w:ascii="Calibri" w:eastAsia="Calibri" w:hAnsi="Calibri" w:cs="Calibri"/>
          <w:i w:val="0"/>
          <w:iCs w:val="0"/>
          <w:sz w:val="20"/>
          <w:szCs w:val="20"/>
        </w:rPr>
        <w:t> </w:t>
      </w:r>
    </w:p>
    <w:p>
      <w:pPr>
        <w:pStyle w:val="para011"/>
        <w:spacing w:before="0" w:after="0"/>
        <w:ind w:left="180" w:right="0"/>
        <w:jc w:val="left"/>
        <w:rPr>
          <w:rStyle w:val="div001"/>
          <w:rFonts w:ascii="Calibri" w:eastAsia="Calibri" w:hAnsi="Calibri" w:cs="Calibri"/>
          <w:b/>
          <w:bCs/>
          <w:i w:val="0"/>
          <w:iCs w:val="0"/>
          <w:sz w:val="20"/>
          <w:szCs w:val="20"/>
        </w:rPr>
      </w:pPr>
      <w:r>
        <w:rPr>
          <w:rStyle w:val="div001"/>
          <w:rFonts w:ascii="Calibri" w:eastAsia="Calibri" w:hAnsi="Calibri" w:cs="Calibri"/>
          <w:i w:val="0"/>
          <w:iCs w:val="0"/>
          <w:sz w:val="20"/>
          <w:szCs w:val="20"/>
        </w:rPr>
        <w:t> </w:t>
      </w:r>
    </w:p>
    <w:p>
      <w:pPr>
        <w:pStyle w:val="para012"/>
        <w:spacing w:before="0" w:after="0"/>
        <w:ind w:left="180" w:right="0"/>
        <w:jc w:val="left"/>
        <w:rPr>
          <w:rStyle w:val="div001"/>
          <w:rFonts w:ascii="Calibri" w:eastAsia="Calibri" w:hAnsi="Calibri" w:cs="Calibri"/>
          <w:b/>
          <w:bCs/>
          <w:i w:val="0"/>
          <w:iCs w:val="0"/>
          <w:sz w:val="20"/>
          <w:szCs w:val="20"/>
        </w:rPr>
      </w:pPr>
      <w:r>
        <w:rPr>
          <w:rStyle w:val="div001"/>
          <w:rFonts w:ascii="Calibri" w:eastAsia="Calibri" w:hAnsi="Calibri" w:cs="Calibri"/>
          <w:i w:val="0"/>
          <w:iCs w:val="0"/>
          <w:sz w:val="20"/>
          <w:szCs w:val="20"/>
        </w:rPr>
        <w:t> </w:t>
      </w:r>
    </w:p>
    <w:p>
      <w:pPr>
        <w:pStyle w:val="para013"/>
        <w:spacing w:before="24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14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text002"/>
        <w:spacing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71755</wp:posOffset>
            </wp:positionV>
            <wp:extent cx="209550" cy="1714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z w:val="20"/>
          <w:szCs w:val="2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71755</wp:posOffset>
            </wp:positionV>
            <wp:extent cx="209550" cy="1714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016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1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19"/>
        <w:spacing w:before="211" w:after="0"/>
        <w:ind w:left="180" w:right="0"/>
        <w:rPr>
          <w:rStyle w:val="div002"/>
          <w:rFonts w:ascii="Times New Roman" w:eastAsia="Times New Roman" w:hAnsi="Times New Roman" w:cs="Times New Roman"/>
          <w:b/>
          <w:bCs/>
          <w:i w:val="0"/>
          <w:iCs w:val="0"/>
        </w:rPr>
      </w:pPr>
      <w:r>
        <w:rPr>
          <w:rStyle w:val="div002"/>
          <w:i w:val="0"/>
          <w:iCs w:val="0"/>
        </w:rPr>
        <w:t>Evaluation Rules:</w:t>
      </w:r>
    </w:p>
    <w:p>
      <w:pPr>
        <w:pStyle w:val="para020"/>
        <w:spacing w:before="0" w:after="0"/>
        <w:ind w:left="180" w:right="0"/>
        <w:jc w:val="left"/>
        <w:rPr>
          <w:rStyle w:val="div002"/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div002"/>
          <w:b w:val="0"/>
          <w:bCs w:val="0"/>
          <w:i w:val="0"/>
          <w:iCs w:val="0"/>
        </w:rPr>
        <w:t>Assign yourself marks according to your implementation of a given feature, e.g. assign yourself full marks if you claim a complete implementation of a given feature.</w:t>
      </w:r>
    </w:p>
    <w:p>
      <w:pPr>
        <w:pStyle w:val="para021"/>
        <w:spacing w:before="24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22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23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p>
      <w:pPr>
        <w:pStyle w:val="para024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tbl>
      <w:tblPr>
        <w:tblStyle w:val="table001"/>
        <w:tblpPr w:leftFromText="180" w:rightFromText="180" w:topFromText="0" w:bottomFromText="0" w:vertAnchor="text" w:tblpY="1"/>
        <w:tblOverlap w:val="never"/>
        <w:tblW w:w="962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21"/>
        <w:gridCol w:w="5446"/>
        <w:gridCol w:w="1354"/>
        <w:gridCol w:w="1703"/>
      </w:tblGrid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75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25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</w:rPr>
              <w:t>Self-Evaluation</w:t>
            </w: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6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Sr No.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7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Feature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8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Total Marks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9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Obtained Marks</w:t>
            </w: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1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Creation of five different state processes using fork &amp; exec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32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3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4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2.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5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Implementation of Pipes to establish IPC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36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7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8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3.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9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Implementation of dup/dup2 for redirection towards pipes/files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4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1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2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4.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3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Admit State Implementation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44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5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5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6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7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Ready State Implementation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48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9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6.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1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Scheduling algorithm Implementation using FCFS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52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3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4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7.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0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text010"/>
              </w:rPr>
              <w:t>Scheduling</w:t>
            </w:r>
            <w:r>
              <w:rPr>
                <w:rStyle w:val="text010"/>
              </w:rPr>
              <w:t xml:space="preserve">  </w:t>
            </w:r>
            <w:r>
              <w:rPr>
                <w:rStyle w:val="text010"/>
              </w:rPr>
              <w:t>algorithm Implementation using SJF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5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6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7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8.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8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Scheduling</w:t>
            </w:r>
            <w:r>
              <w:rPr>
                <w:b w:val="0"/>
                <w:bCs w:val="0"/>
                <w:i w:val="0"/>
                <w:iCs w:val="0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</w:rPr>
              <w:t>algorithm Implementation using RR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5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1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9.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Scheduling</w:t>
            </w:r>
            <w:r>
              <w:rPr>
                <w:b w:val="0"/>
                <w:bCs w:val="0"/>
                <w:i w:val="0"/>
                <w:iCs w:val="0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</w:rPr>
              <w:t>algorithm Implementation using SRTF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6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4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10.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04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text014"/>
              </w:rPr>
              <w:t>Running State Implementation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66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7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8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11.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0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Blocked State Implementation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6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1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12.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Exit State Implementation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7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4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13.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6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Ready State Implementation (Multithreaded)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77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8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7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14.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Blocked State Implementation (Multithreaded)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81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15.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4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Synchronization/Integration of Code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8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6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7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16.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88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Maintained Proper Output File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8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1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17.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bottom"/>
            <w:hideMark/>
          </w:tcPr>
          <w:p>
            <w:pPr>
              <w:pStyle w:val="para09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Code quality (comments, indentation, new lines etc.)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9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4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18.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6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Correctly following the submission instructions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97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8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9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19.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0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Use of File Stream Objects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101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-10%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para10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03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20.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04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Plagiarism deduction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10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-100%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para106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962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3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para107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08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</w:rPr>
              <w:t>Total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109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</w:rPr>
              <w:t>175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10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>
      <w:pPr>
        <w:pStyle w:val="para111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> </w:t>
      </w:r>
    </w:p>
    <w:tbl>
      <w:tblPr>
        <w:tblStyle w:val="table002"/>
        <w:tblpPr w:leftFromText="180" w:rightFromText="180" w:topFromText="0" w:bottomFromText="0" w:vertAnchor="text" w:tblpY="1"/>
        <w:tblOverlap w:val="never"/>
        <w:tblW w:w="970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704"/>
      </w:tblGrid>
      <w:tr>
        <w:tblPrEx>
          <w:tblW w:w="970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214"/>
        </w:trPr>
        <w:tc>
          <w:tcPr>
            <w:tcW w:w="9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12"/>
              <w:spacing w:before="0" w:after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</w:rPr>
              <w:t>To be filled by the Evaluator</w:t>
            </w:r>
          </w:p>
        </w:tc>
      </w:tr>
      <w:tr>
        <w:tblPrEx>
          <w:tblW w:w="970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1651"/>
        </w:trPr>
        <w:tc>
          <w:tcPr>
            <w:tcW w:w="9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113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Evaluator's Name &amp; Signatures: ________________________________________________</w:t>
            </w:r>
          </w:p>
          <w:p>
            <w:pPr>
              <w:pStyle w:val="para114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Evaluator's Comments: </w:t>
            </w:r>
          </w:p>
          <w:p>
            <w:pPr>
              <w:pStyle w:val="para115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____________________________________________________________________________________________</w:t>
            </w:r>
          </w:p>
          <w:p>
            <w:pPr>
              <w:pStyle w:val="para116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____________________________________________________________________________________________</w:t>
            </w:r>
          </w:p>
          <w:p>
            <w:pPr>
              <w:pStyle w:val="para117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____________________________________________________________________________________________</w:t>
            </w:r>
          </w:p>
          <w:p>
            <w:pPr>
              <w:pStyle w:val="para118"/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____________________________________________________________________________________________</w:t>
            </w:r>
          </w:p>
          <w:p>
            <w:pPr>
              <w:pStyle w:val="para119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pStyle w:val="para120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001">
    <w:name w:val="para001"/>
    <w:basedOn w:val="Normal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002">
    <w:name w:val="para002"/>
    <w:basedOn w:val="Normal"/>
    <w:rPr>
      <w:rFonts w:ascii="Times New Roman" w:eastAsia="Times New Roman" w:hAnsi="Times New Roman" w:cs="Times New Roman"/>
    </w:rPr>
  </w:style>
  <w:style w:type="paragraph" w:customStyle="1" w:styleId="para003">
    <w:name w:val="para003"/>
    <w:basedOn w:val="Normal"/>
    <w:rPr>
      <w:rFonts w:ascii="Times New Roman" w:eastAsia="Times New Roman" w:hAnsi="Times New Roman" w:cs="Times New Roman"/>
    </w:rPr>
  </w:style>
  <w:style w:type="character" w:customStyle="1" w:styleId="div001">
    <w:name w:val="div001"/>
    <w:basedOn w:val="DefaultParagraphFont"/>
  </w:style>
  <w:style w:type="paragraph" w:customStyle="1" w:styleId="para004">
    <w:name w:val="para004"/>
    <w:basedOn w:val="Normal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05">
    <w:name w:val="para005"/>
    <w:basedOn w:val="Normal"/>
    <w:rPr>
      <w:rFonts w:ascii="Times New Roman" w:eastAsia="Times New Roman" w:hAnsi="Times New Roman" w:cs="Times New Roman"/>
      <w:b/>
      <w:bCs/>
    </w:rPr>
  </w:style>
  <w:style w:type="paragraph" w:customStyle="1" w:styleId="para006">
    <w:name w:val="para006"/>
    <w:basedOn w:val="Normal"/>
    <w:rPr>
      <w:rFonts w:ascii="Times New Roman" w:eastAsia="Times New Roman" w:hAnsi="Times New Roman" w:cs="Times New Roman"/>
      <w:b/>
      <w:bCs/>
    </w:rPr>
  </w:style>
  <w:style w:type="paragraph" w:customStyle="1" w:styleId="para007">
    <w:name w:val="para007"/>
    <w:basedOn w:val="Normal"/>
    <w:rPr>
      <w:rFonts w:ascii="Times New Roman" w:eastAsia="Times New Roman" w:hAnsi="Times New Roman" w:cs="Times New Roman"/>
      <w:b/>
      <w:bCs/>
    </w:rPr>
  </w:style>
  <w:style w:type="paragraph" w:customStyle="1" w:styleId="para008">
    <w:name w:val="para008"/>
    <w:basedOn w:val="Normal"/>
    <w:rPr>
      <w:rFonts w:ascii="Times New Roman" w:eastAsia="Times New Roman" w:hAnsi="Times New Roman" w:cs="Times New Roman"/>
      <w:b/>
      <w:bCs/>
    </w:rPr>
  </w:style>
  <w:style w:type="paragraph" w:customStyle="1" w:styleId="para009">
    <w:name w:val="para009"/>
    <w:basedOn w:val="Normal"/>
    <w:rPr>
      <w:b/>
      <w:bCs/>
    </w:rPr>
  </w:style>
  <w:style w:type="paragraph" w:customStyle="1" w:styleId="para010">
    <w:name w:val="para010"/>
    <w:basedOn w:val="Normal"/>
    <w:rPr>
      <w:b/>
      <w:bCs/>
    </w:rPr>
  </w:style>
  <w:style w:type="paragraph" w:customStyle="1" w:styleId="para011">
    <w:name w:val="para011"/>
    <w:basedOn w:val="Normal"/>
    <w:rPr>
      <w:b/>
      <w:bCs/>
    </w:rPr>
  </w:style>
  <w:style w:type="paragraph" w:customStyle="1" w:styleId="para012">
    <w:name w:val="para012"/>
    <w:basedOn w:val="Normal"/>
    <w:rPr>
      <w:b/>
      <w:bCs/>
    </w:rPr>
  </w:style>
  <w:style w:type="paragraph" w:customStyle="1" w:styleId="para013">
    <w:name w:val="para013"/>
    <w:basedOn w:val="Normal"/>
    <w:rPr>
      <w:rFonts w:ascii="Times New Roman" w:eastAsia="Times New Roman" w:hAnsi="Times New Roman" w:cs="Times New Roman"/>
    </w:rPr>
  </w:style>
  <w:style w:type="paragraph" w:customStyle="1" w:styleId="para014">
    <w:name w:val="para014"/>
    <w:basedOn w:val="Normal"/>
    <w:rPr>
      <w:rFonts w:ascii="Times New Roman" w:eastAsia="Times New Roman" w:hAnsi="Times New Roman" w:cs="Times New Roman"/>
    </w:rPr>
  </w:style>
  <w:style w:type="paragraph" w:customStyle="1" w:styleId="para015">
    <w:name w:val="para015"/>
    <w:basedOn w:val="Normal"/>
    <w:rPr>
      <w:rFonts w:ascii="Times New Roman" w:eastAsia="Times New Roman" w:hAnsi="Times New Roman" w:cs="Times New Roman"/>
    </w:rPr>
  </w:style>
  <w:style w:type="paragraph" w:customStyle="1" w:styleId="text001">
    <w:name w:val="text001"/>
    <w:basedOn w:val="Normal"/>
  </w:style>
  <w:style w:type="paragraph" w:customStyle="1" w:styleId="text002">
    <w:name w:val="text002"/>
    <w:basedOn w:val="Normal"/>
  </w:style>
  <w:style w:type="paragraph" w:customStyle="1" w:styleId="para016">
    <w:name w:val="para016"/>
    <w:basedOn w:val="Normal"/>
    <w:rPr>
      <w:rFonts w:ascii="Times New Roman" w:eastAsia="Times New Roman" w:hAnsi="Times New Roman" w:cs="Times New Roman"/>
    </w:rPr>
  </w:style>
  <w:style w:type="paragraph" w:customStyle="1" w:styleId="para017">
    <w:name w:val="para017"/>
    <w:basedOn w:val="Normal"/>
    <w:rPr>
      <w:rFonts w:ascii="Times New Roman" w:eastAsia="Times New Roman" w:hAnsi="Times New Roman" w:cs="Times New Roman"/>
    </w:rPr>
  </w:style>
  <w:style w:type="paragraph" w:customStyle="1" w:styleId="para018">
    <w:name w:val="para018"/>
    <w:basedOn w:val="Normal"/>
    <w:rPr>
      <w:rFonts w:ascii="Times New Roman" w:eastAsia="Times New Roman" w:hAnsi="Times New Roman" w:cs="Times New Roman"/>
    </w:rPr>
  </w:style>
  <w:style w:type="character" w:customStyle="1" w:styleId="div002">
    <w:name w:val="div002"/>
    <w:basedOn w:val="DefaultParagraphFont"/>
  </w:style>
  <w:style w:type="paragraph" w:customStyle="1" w:styleId="para019">
    <w:name w:val="para019"/>
    <w:basedOn w:val="Normal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20">
    <w:name w:val="para02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21">
    <w:name w:val="para021"/>
    <w:basedOn w:val="Normal"/>
    <w:rPr>
      <w:rFonts w:ascii="Times New Roman" w:eastAsia="Times New Roman" w:hAnsi="Times New Roman" w:cs="Times New Roman"/>
    </w:rPr>
  </w:style>
  <w:style w:type="paragraph" w:customStyle="1" w:styleId="para022">
    <w:name w:val="para022"/>
    <w:basedOn w:val="Normal"/>
    <w:rPr>
      <w:rFonts w:ascii="Times New Roman" w:eastAsia="Times New Roman" w:hAnsi="Times New Roman" w:cs="Times New Roman"/>
    </w:rPr>
  </w:style>
  <w:style w:type="paragraph" w:customStyle="1" w:styleId="para023">
    <w:name w:val="para023"/>
    <w:basedOn w:val="Normal"/>
    <w:rPr>
      <w:rFonts w:ascii="Times New Roman" w:eastAsia="Times New Roman" w:hAnsi="Times New Roman" w:cs="Times New Roman"/>
    </w:rPr>
  </w:style>
  <w:style w:type="paragraph" w:customStyle="1" w:styleId="para024">
    <w:name w:val="para024"/>
    <w:basedOn w:val="Normal"/>
    <w:rPr>
      <w:rFonts w:ascii="Times New Roman" w:eastAsia="Times New Roman" w:hAnsi="Times New Roman" w:cs="Times New Roman"/>
    </w:rPr>
  </w:style>
  <w:style w:type="paragraph" w:customStyle="1" w:styleId="para025">
    <w:name w:val="para025"/>
    <w:basedOn w:val="Normal"/>
    <w:pPr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para026">
    <w:name w:val="para026"/>
    <w:basedOn w:val="Normal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27">
    <w:name w:val="para027"/>
    <w:basedOn w:val="Normal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28">
    <w:name w:val="para028"/>
    <w:basedOn w:val="Normal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29">
    <w:name w:val="para029"/>
    <w:basedOn w:val="Normal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030">
    <w:name w:val="para030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31">
    <w:name w:val="para031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32">
    <w:name w:val="para032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33">
    <w:name w:val="para033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34">
    <w:name w:val="para034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35">
    <w:name w:val="para035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36">
    <w:name w:val="para036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37">
    <w:name w:val="para037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38">
    <w:name w:val="para038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39">
    <w:name w:val="para039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40">
    <w:name w:val="para040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41">
    <w:name w:val="para041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42">
    <w:name w:val="para042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43">
    <w:name w:val="para043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44">
    <w:name w:val="para044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45">
    <w:name w:val="para045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46">
    <w:name w:val="para046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47">
    <w:name w:val="para047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48">
    <w:name w:val="para048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49">
    <w:name w:val="para049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50">
    <w:name w:val="para050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51">
    <w:name w:val="para051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52">
    <w:name w:val="para052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53">
    <w:name w:val="para053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54">
    <w:name w:val="para054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div003">
    <w:name w:val="div003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2"/>
      <w:szCs w:val="22"/>
    </w:rPr>
  </w:style>
  <w:style w:type="character" w:customStyle="1" w:styleId="text010">
    <w:name w:val="text010"/>
    <w:basedOn w:val="DefaultParagraphFont"/>
    <w:rPr>
      <w:color w:val="000000"/>
    </w:rPr>
  </w:style>
  <w:style w:type="paragraph" w:customStyle="1" w:styleId="para055">
    <w:name w:val="para055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56">
    <w:name w:val="para056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57">
    <w:name w:val="para057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58">
    <w:name w:val="para058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59">
    <w:name w:val="para05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60">
    <w:name w:val="para06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61">
    <w:name w:val="para061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62">
    <w:name w:val="para062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63">
    <w:name w:val="para063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64">
    <w:name w:val="para064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65">
    <w:name w:val="para065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div004">
    <w:name w:val="div004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2"/>
      <w:szCs w:val="22"/>
    </w:rPr>
  </w:style>
  <w:style w:type="character" w:customStyle="1" w:styleId="text014">
    <w:name w:val="text014"/>
    <w:basedOn w:val="DefaultParagraphFont"/>
    <w:rPr>
      <w:color w:val="000000"/>
    </w:rPr>
  </w:style>
  <w:style w:type="paragraph" w:customStyle="1" w:styleId="para066">
    <w:name w:val="para066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67">
    <w:name w:val="para067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68">
    <w:name w:val="para068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div005">
    <w:name w:val="div005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2"/>
      <w:szCs w:val="22"/>
    </w:rPr>
  </w:style>
  <w:style w:type="paragraph" w:customStyle="1" w:styleId="para069">
    <w:name w:val="para06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70">
    <w:name w:val="para07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71">
    <w:name w:val="para071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72">
    <w:name w:val="para072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73">
    <w:name w:val="para073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74">
    <w:name w:val="para074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75">
    <w:name w:val="para075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76">
    <w:name w:val="para076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77">
    <w:name w:val="para077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78">
    <w:name w:val="para078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79">
    <w:name w:val="para07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80">
    <w:name w:val="para08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81">
    <w:name w:val="para081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82">
    <w:name w:val="para082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83">
    <w:name w:val="para083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84">
    <w:name w:val="para084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85">
    <w:name w:val="para085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86">
    <w:name w:val="para086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87">
    <w:name w:val="para087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88">
    <w:name w:val="para088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89">
    <w:name w:val="para08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0">
    <w:name w:val="para09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91">
    <w:name w:val="para091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2">
    <w:name w:val="para092"/>
    <w:basedOn w:val="Normal"/>
    <w:pPr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3">
    <w:name w:val="para093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4">
    <w:name w:val="para094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95">
    <w:name w:val="para095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6">
    <w:name w:val="para096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97">
    <w:name w:val="para097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098">
    <w:name w:val="para098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099">
    <w:name w:val="para09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100">
    <w:name w:val="para100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101">
    <w:name w:val="para101"/>
    <w:basedOn w:val="Normal"/>
    <w:pPr>
      <w:jc w:val="center"/>
    </w:pPr>
    <w:rPr>
      <w:rFonts w:ascii="Times New Roman" w:eastAsia="Times New Roman" w:hAnsi="Times New Roman" w:cs="Times New Roman"/>
      <w:color w:val="FF0000"/>
      <w:sz w:val="22"/>
      <w:szCs w:val="22"/>
    </w:rPr>
  </w:style>
  <w:style w:type="paragraph" w:customStyle="1" w:styleId="para102">
    <w:name w:val="para102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103">
    <w:name w:val="para103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104">
    <w:name w:val="para104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105">
    <w:name w:val="para105"/>
    <w:basedOn w:val="Normal"/>
    <w:pPr>
      <w:jc w:val="center"/>
    </w:pPr>
    <w:rPr>
      <w:rFonts w:ascii="Times New Roman" w:eastAsia="Times New Roman" w:hAnsi="Times New Roman" w:cs="Times New Roman"/>
      <w:color w:val="FF0000"/>
      <w:sz w:val="22"/>
      <w:szCs w:val="22"/>
    </w:rPr>
  </w:style>
  <w:style w:type="paragraph" w:customStyle="1" w:styleId="para106">
    <w:name w:val="para106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customStyle="1" w:styleId="para107">
    <w:name w:val="para107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108">
    <w:name w:val="para108"/>
    <w:basedOn w:val="Normal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para109">
    <w:name w:val="para109"/>
    <w:basedOn w:val="Normal"/>
    <w:pPr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ara110">
    <w:name w:val="para110"/>
    <w:basedOn w:val="Normal"/>
    <w:rPr>
      <w:rFonts w:ascii="Times New Roman" w:eastAsia="Times New Roman" w:hAnsi="Times New Roman" w:cs="Times New Roman"/>
      <w:sz w:val="22"/>
      <w:szCs w:val="22"/>
    </w:rPr>
  </w:style>
  <w:style w:type="table" w:customStyle="1" w:styleId="table001">
    <w:name w:val="table001"/>
    <w:basedOn w:val="TableNormal"/>
    <w:tblPr/>
  </w:style>
  <w:style w:type="paragraph" w:customStyle="1" w:styleId="para111">
    <w:name w:val="para111"/>
    <w:basedOn w:val="Normal"/>
    <w:rPr>
      <w:rFonts w:ascii="Times New Roman" w:eastAsia="Times New Roman" w:hAnsi="Times New Roman" w:cs="Times New Roman"/>
    </w:rPr>
  </w:style>
  <w:style w:type="paragraph" w:customStyle="1" w:styleId="para112">
    <w:name w:val="para112"/>
    <w:basedOn w:val="Normal"/>
    <w:pPr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para113">
    <w:name w:val="para113"/>
    <w:basedOn w:val="Normal"/>
    <w:pPr>
      <w:spacing w:line="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114">
    <w:name w:val="para114"/>
    <w:basedOn w:val="Normal"/>
    <w:pPr>
      <w:spacing w:line="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115">
    <w:name w:val="para115"/>
    <w:basedOn w:val="Normal"/>
    <w:pPr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para116">
    <w:name w:val="para116"/>
    <w:basedOn w:val="Normal"/>
    <w:pPr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para117">
    <w:name w:val="para117"/>
    <w:basedOn w:val="Normal"/>
    <w:pPr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para118">
    <w:name w:val="para118"/>
    <w:basedOn w:val="Normal"/>
    <w:pPr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para119">
    <w:name w:val="para119"/>
    <w:basedOn w:val="Normal"/>
    <w:pPr>
      <w:spacing w:line="0" w:lineRule="atLeast"/>
    </w:pPr>
    <w:rPr>
      <w:rFonts w:ascii="Times New Roman" w:eastAsia="Times New Roman" w:hAnsi="Times New Roman" w:cs="Times New Roman"/>
    </w:rPr>
  </w:style>
  <w:style w:type="table" w:customStyle="1" w:styleId="table002">
    <w:name w:val="table002"/>
    <w:basedOn w:val="TableNormal"/>
    <w:tblPr/>
  </w:style>
  <w:style w:type="paragraph" w:customStyle="1" w:styleId="para120">
    <w:name w:val="para120"/>
    <w:basedOn w:val="Normal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